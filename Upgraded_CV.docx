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sorry, but I need the target job description to tailor the CV appropriately. Please provide the job description so I can assist you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