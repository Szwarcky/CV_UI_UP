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r>
    </w:p>
    <w:p/>
    <w:p>
      <w:r>
        <w:t>I am writing to express my interest in the UX/UI Designer position focused on operations tools, as advertised. With a solid background in interaction design and a proven track record of enhancing product features, I am excited about the opportunity to contribute to your team.</w:t>
      </w:r>
    </w:p>
    <w:p/>
    <w:p>
      <w:r>
        <w:t>In my current role as a Product Designer at Company A, I successfully led the redesign of an internal tool, resulting in an 18% improvement in task completion time. This experience honed my skills in prototyping and user research, enabling me to create intuitive and efficient user interfaces. My ability to collaborate with cross-functional teams and leverage design systems has been instrumental in delivering impactful solutions that align with business objectives.</w:t>
      </w:r>
    </w:p>
    <w:p/>
    <w:p>
      <w:r>
        <w:t>Previously, as a Visual Designer at Company B, I developed a comprehensive brand system and component library that was adopted by five teams. This project not only enhanced visual consistency but also streamlined the design process, demonstrating my capability to build scalable design solutions that meet diverse user needs.</w:t>
      </w:r>
    </w:p>
    <w:p/>
    <w:p>
      <w:r>
        <w:t>I am proficient in Figma and Adobe Creative Cloud, and I have a foundational understanding of Python, which I am eager to expand. My technical skills, combined with my passion for creating user-centered designs, make me a strong candidate for this role. I am particularly drawn to your company's commitment to innovation and excellence in designing tools that optimize operational efficiency.</w:t>
      </w:r>
    </w:p>
    <w:p/>
    <w:p>
      <w:r>
        <w:t>I am enthusiastic about the possibility of bringing my expertise in UX/UI design to your team and contributing to the development of cutting-edge solutions. Thank you for considering my application. I look forward to the opportunity to discuss how I can support your design initiatives.</w:t>
      </w:r>
    </w:p>
    <w:p/>
    <w:p>
      <w:r>
        <w:t>Sincerely,</w:t>
      </w:r>
    </w:p>
    <w:p/>
    <w:p>
      <w:r>
        <w:t>Chris Szwarc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